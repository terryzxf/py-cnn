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Paragraph style is : Normal</w:t>
      </w:r>
    </w:p>
    <w:p>
      <w:pPr>
        <w:pStyle w:val="Heading1"/>
      </w:pPr>
      <w:r>
        <w:t>Paragraph style is : Heading 1</w:t>
      </w:r>
    </w:p>
    <w:p>
      <w:pPr>
        <w:pStyle w:val="Heading2"/>
      </w:pPr>
      <w:r>
        <w:t>Paragraph style is : Heading 2</w:t>
      </w:r>
    </w:p>
    <w:p>
      <w:pPr>
        <w:pStyle w:val="Heading3"/>
      </w:pPr>
      <w:r>
        <w:t>Paragraph style is : Heading 3</w:t>
      </w:r>
    </w:p>
    <w:p>
      <w:pPr>
        <w:pStyle w:val="Heading4"/>
      </w:pPr>
      <w:r>
        <w:t>Paragraph style is : Heading 4</w:t>
      </w:r>
    </w:p>
    <w:p>
      <w:pPr>
        <w:pStyle w:val="Heading5"/>
      </w:pPr>
      <w:r>
        <w:t>Paragraph style is : Heading 5</w:t>
      </w:r>
    </w:p>
    <w:p>
      <w:pPr>
        <w:pStyle w:val="Heading6"/>
      </w:pPr>
      <w:r>
        <w:t>Paragraph style is : Heading 6</w:t>
      </w:r>
    </w:p>
    <w:p>
      <w:pPr>
        <w:pStyle w:val="Heading7"/>
      </w:pPr>
      <w:r>
        <w:t>Paragraph style is : Heading 7</w:t>
      </w:r>
    </w:p>
    <w:p>
      <w:pPr>
        <w:pStyle w:val="Heading8"/>
      </w:pPr>
      <w:r>
        <w:t>Paragraph style is : Heading 8</w:t>
      </w:r>
    </w:p>
    <w:p>
      <w:pPr>
        <w:pStyle w:val="Heading9"/>
      </w:pPr>
      <w:r>
        <w:t>Paragraph style is : Heading 9</w:t>
      </w:r>
    </w:p>
    <w:p>
      <w:pPr>
        <w:pStyle w:val="NoSpacing"/>
      </w:pPr>
      <w:r>
        <w:t>Paragraph style is : No Spacing</w:t>
      </w:r>
    </w:p>
    <w:p>
      <w:pPr>
        <w:pStyle w:val="Title"/>
      </w:pPr>
      <w:r>
        <w:t>Paragraph style is : Title</w:t>
      </w:r>
    </w:p>
    <w:p>
      <w:pPr>
        <w:pStyle w:val="Subtitle"/>
      </w:pPr>
      <w:r>
        <w:t>Paragraph style is : Subtitle</w:t>
      </w:r>
    </w:p>
    <w:p>
      <w:pPr>
        <w:pStyle w:val="ListParagraph"/>
      </w:pPr>
      <w:r>
        <w:t>Paragraph style is : List Paragraph</w:t>
      </w:r>
    </w:p>
    <w:p>
      <w:pPr>
        <w:pStyle w:val="BodyText"/>
      </w:pPr>
      <w:r>
        <w:t>Paragraph style is : Body Text</w:t>
      </w:r>
    </w:p>
    <w:p>
      <w:pPr>
        <w:pStyle w:val="BodyText2"/>
      </w:pPr>
      <w:r>
        <w:t>Paragraph style is : Body Text 2</w:t>
      </w:r>
    </w:p>
    <w:p>
      <w:pPr>
        <w:pStyle w:val="BodyText3"/>
      </w:pPr>
      <w:r>
        <w:t>Paragraph style is : Body Text 3</w:t>
      </w:r>
    </w:p>
    <w:p>
      <w:pPr>
        <w:pStyle w:val="List"/>
      </w:pPr>
      <w:r>
        <w:t>Paragraph style is : List</w:t>
      </w:r>
    </w:p>
    <w:p>
      <w:pPr>
        <w:pStyle w:val="List2"/>
      </w:pPr>
      <w:r>
        <w:t>Paragraph style is : List 2</w:t>
      </w:r>
    </w:p>
    <w:p>
      <w:pPr>
        <w:pStyle w:val="List3"/>
      </w:pPr>
      <w:r>
        <w:t>Paragraph style is : List 3</w:t>
      </w:r>
    </w:p>
    <w:p>
      <w:pPr>
        <w:pStyle w:val="ListBullet"/>
      </w:pPr>
      <w:r>
        <w:t>Paragraph style is : List Bullet</w:t>
      </w:r>
    </w:p>
    <w:p>
      <w:pPr>
        <w:pStyle w:val="ListBullet2"/>
      </w:pPr>
      <w:r>
        <w:t>Paragraph style is : List Bullet 2</w:t>
      </w:r>
    </w:p>
    <w:p>
      <w:pPr>
        <w:pStyle w:val="ListBullet3"/>
      </w:pPr>
      <w:r>
        <w:t>Paragraph style is : List Bullet 3</w:t>
      </w:r>
    </w:p>
    <w:p>
      <w:pPr>
        <w:pStyle w:val="ListNumber"/>
      </w:pPr>
      <w:r>
        <w:t>Paragraph style is : List Number</w:t>
      </w:r>
    </w:p>
    <w:p>
      <w:pPr>
        <w:pStyle w:val="ListNumber2"/>
      </w:pPr>
      <w:r>
        <w:t>Paragraph style is : List Number 2</w:t>
      </w:r>
    </w:p>
    <w:p>
      <w:pPr>
        <w:pStyle w:val="ListNumber3"/>
      </w:pPr>
      <w:r>
        <w:t>Paragraph style is : List Number 3</w:t>
      </w:r>
    </w:p>
    <w:p>
      <w:pPr>
        <w:pStyle w:val="ListContinue"/>
      </w:pPr>
      <w:r>
        <w:t>Paragraph style is : List Continue</w:t>
      </w:r>
    </w:p>
    <w:p>
      <w:pPr>
        <w:pStyle w:val="ListContinue2"/>
      </w:pPr>
      <w:r>
        <w:t>Paragraph style is : List Continue 2</w:t>
      </w:r>
    </w:p>
    <w:p>
      <w:pPr>
        <w:pStyle w:val="ListContinue3"/>
      </w:pPr>
      <w:r>
        <w:t>Paragraph style is : List Continue 3</w:t>
      </w:r>
    </w:p>
    <w:p>
      <w:pPr>
        <w:pStyle w:val="MacroText"/>
      </w:pPr>
      <w:r>
        <w:t>Paragraph style is : macro</w:t>
      </w:r>
    </w:p>
    <w:p>
      <w:pPr>
        <w:pStyle w:val="Quote"/>
      </w:pPr>
      <w:r>
        <w:t>Paragraph style is : Quote</w:t>
      </w:r>
    </w:p>
    <w:p>
      <w:pPr>
        <w:pStyle w:val="Caption"/>
      </w:pPr>
      <w:r>
        <w:t>Paragraph style is : Caption</w:t>
      </w:r>
    </w:p>
    <w:p>
      <w:pPr>
        <w:pStyle w:val="IntenseQuote"/>
      </w:pPr>
      <w:r>
        <w:t>Paragraph style is : Intense Quote</w:t>
      </w:r>
    </w:p>
    <w:p>
      <w:pPr>
        <w:pStyle w:val="TOCHeading"/>
      </w:pPr>
      <w:r>
        <w:t>Paragraph style is : TOC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